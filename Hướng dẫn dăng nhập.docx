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87331"/>
    <w:p w14:paraId="0994AA74">
      <w:pPr>
        <w:rPr>
          <w:rFonts w:hint="default"/>
          <w:lang w:val="en-US"/>
        </w:rPr>
      </w:pPr>
      <w:r>
        <w:rPr>
          <w:rFonts w:hint="default"/>
          <w:lang w:val="en-US"/>
        </w:rPr>
        <w:t>Hướng dẫn dăng nhập:</w:t>
      </w:r>
    </w:p>
    <w:p w14:paraId="2239D051">
      <w:pPr>
        <w:rPr>
          <w:rFonts w:hint="default"/>
          <w:lang w:val="en-US"/>
        </w:rPr>
      </w:pPr>
      <w:r>
        <w:rPr>
          <w:rFonts w:hint="default"/>
          <w:lang w:val="en-US"/>
        </w:rPr>
        <w:t>Tên tài khoản  admin:Admin@gmail.com</w:t>
      </w:r>
      <w:bookmarkStart w:id="0" w:name="_GoBack"/>
      <w:bookmarkEnd w:id="0"/>
    </w:p>
    <w:p w14:paraId="098024C3">
      <w:pPr>
        <w:rPr>
          <w:rFonts w:hint="default"/>
          <w:lang w:val="en-US"/>
        </w:rPr>
      </w:pPr>
      <w:r>
        <w:rPr>
          <w:rFonts w:hint="default"/>
          <w:lang w:val="en-US"/>
        </w:rPr>
        <w:t>Mật khẩu: 123456</w:t>
      </w:r>
    </w:p>
    <w:p w14:paraId="22EBA77D">
      <w:pPr>
        <w:rPr>
          <w:rFonts w:hint="default"/>
          <w:lang w:val="en-US"/>
        </w:rPr>
      </w:pPr>
      <w:r>
        <w:rPr>
          <w:rFonts w:hint="default"/>
          <w:lang w:val="en-US"/>
        </w:rPr>
        <w:t>Tên tài khoản người dùng:khachhang1@gmail.com</w:t>
      </w:r>
    </w:p>
    <w:p w14:paraId="2065289B">
      <w:pPr>
        <w:rPr>
          <w:rFonts w:hint="default"/>
          <w:lang w:val="en-US"/>
        </w:rPr>
      </w:pPr>
      <w:r>
        <w:rPr>
          <w:rFonts w:hint="default"/>
          <w:lang w:val="en-US"/>
        </w:rPr>
        <w:t>Mật khẩu : 123456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F335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8F3351"/>
    <w:rsid w:val="2E20089A"/>
    <w:rsid w:val="3713006B"/>
    <w:rsid w:val="422625F8"/>
    <w:rsid w:val="5A182637"/>
    <w:rsid w:val="5BE41EEF"/>
    <w:rsid w:val="64B6067E"/>
    <w:rsid w:val="7EC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caps/>
      <w:color w:val="000000" w:themeColor="text1"/>
      <w:kern w:val="2"/>
      <w:sz w:val="28"/>
      <w:szCs w:val="32"/>
      <w:lang w:eastAsia="en-US"/>
      <w14:textFill>
        <w14:solidFill>
          <w14:schemeClr w14:val="tx1"/>
        </w14:solidFill>
      </w14:textFill>
      <w14:ligatures w14:val="standardContextual"/>
    </w:rPr>
  </w:style>
  <w:style w:type="paragraph" w:styleId="3">
    <w:name w:val="heading 2"/>
    <w:basedOn w:val="1"/>
    <w:next w:val="1"/>
    <w:link w:val="249"/>
    <w:semiHidden/>
    <w:unhideWhenUsed/>
    <w:qFormat/>
    <w:uiPriority w:val="0"/>
    <w:pPr>
      <w:keepNext/>
      <w:keepLines/>
      <w:spacing w:before="40" w:after="0" w:line="240" w:lineRule="auto"/>
      <w:outlineLvl w:val="1"/>
    </w:pPr>
    <w:rPr>
      <w:rFonts w:ascii="Times New Roman" w:hAnsi="Times New Roman" w:eastAsiaTheme="majorEastAsia" w:cstheme="majorBidi"/>
      <w:b/>
      <w:color w:val="000000" w:themeColor="text1"/>
      <w:kern w:val="2"/>
      <w:sz w:val="26"/>
      <w:szCs w:val="26"/>
      <w:lang w:eastAsia="en-US"/>
      <w14:textFill>
        <w14:solidFill>
          <w14:schemeClr w14:val="tx1"/>
        </w14:solidFill>
      </w14:textFill>
      <w14:ligatures w14:val="standardContextual"/>
    </w:rPr>
  </w:style>
  <w:style w:type="paragraph" w:styleId="4">
    <w:name w:val="heading 3"/>
    <w:basedOn w:val="1"/>
    <w:next w:val="1"/>
    <w:link w:val="251"/>
    <w:semiHidden/>
    <w:unhideWhenUsed/>
    <w:qFormat/>
    <w:uiPriority w:val="0"/>
    <w:pPr>
      <w:keepNext/>
      <w:keepLines/>
      <w:spacing w:before="40" w:after="0" w:line="360" w:lineRule="auto"/>
      <w:outlineLvl w:val="2"/>
    </w:pPr>
    <w:rPr>
      <w:rFonts w:asciiTheme="majorAscii" w:hAnsiTheme="majorAscii" w:eastAsiaTheme="majorEastAsia" w:cstheme="majorBidi"/>
      <w:color w:val="000000" w:themeColor="text1"/>
      <w:kern w:val="2"/>
      <w:sz w:val="24"/>
      <w:szCs w:val="24"/>
      <w:lang w:eastAsia="en-US"/>
      <w14:textFill>
        <w14:solidFill>
          <w14:schemeClr w14:val="tx1"/>
        </w14:solidFill>
      </w14:textFill>
      <w14:ligatures w14:val="standardContextual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line="240" w:lineRule="auto"/>
      <w:jc w:val="center"/>
    </w:pPr>
    <w:rPr>
      <w:rFonts w:asciiTheme="minorAscii" w:hAnsiTheme="minorAscii" w:eastAsiaTheme="minorEastAsia"/>
      <w:i/>
      <w:iCs/>
      <w:color w:val="44546A" w:themeColor="text2"/>
      <w:kern w:val="2"/>
      <w:sz w:val="26"/>
      <w:szCs w:val="26"/>
      <w:lang w:eastAsia="en-US"/>
      <w14:textFill>
        <w14:solidFill>
          <w14:schemeClr w14:val="tx2"/>
        </w14:solidFill>
      </w14:textFill>
      <w14:ligatures w14:val="standardContextual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basedOn w:val="11"/>
    <w:link w:val="3"/>
    <w:autoRedefine/>
    <w:qFormat/>
    <w:uiPriority w:val="9"/>
    <w:rPr>
      <w:rFonts w:ascii="Times New Roman" w:hAnsi="Times New Roman" w:eastAsiaTheme="majorEastAsia" w:cstheme="majorBidi"/>
      <w:b/>
      <w:color w:val="000000" w:themeColor="text1"/>
      <w:kern w:val="2"/>
      <w:sz w:val="26"/>
      <w:szCs w:val="26"/>
      <w:lang w:eastAsia="en-US"/>
      <w14:textFill>
        <w14:solidFill>
          <w14:schemeClr w14:val="tx1"/>
        </w14:solidFill>
      </w14:textFill>
      <w14:ligatures w14:val="standardContextual"/>
    </w:rPr>
  </w:style>
  <w:style w:type="character" w:customStyle="1" w:styleId="250">
    <w:name w:val="Heading 1 Char"/>
    <w:basedOn w:val="11"/>
    <w:link w:val="2"/>
    <w:autoRedefine/>
    <w:qFormat/>
    <w:uiPriority w:val="9"/>
    <w:rPr>
      <w:rFonts w:ascii="Times New Roman" w:hAnsi="Times New Roman" w:eastAsiaTheme="majorEastAsia" w:cstheme="majorBidi"/>
      <w:b/>
      <w:caps/>
      <w:color w:val="000000" w:themeColor="text1"/>
      <w:kern w:val="2"/>
      <w:sz w:val="28"/>
      <w:szCs w:val="32"/>
      <w:lang w:eastAsia="en-US"/>
      <w14:textFill>
        <w14:solidFill>
          <w14:schemeClr w14:val="tx1"/>
        </w14:solidFill>
      </w14:textFill>
      <w14:ligatures w14:val="standardContextual"/>
    </w:rPr>
  </w:style>
  <w:style w:type="character" w:customStyle="1" w:styleId="251">
    <w:name w:val="Heading 3 Char"/>
    <w:basedOn w:val="11"/>
    <w:link w:val="4"/>
    <w:autoRedefine/>
    <w:qFormat/>
    <w:uiPriority w:val="9"/>
    <w:rPr>
      <w:rFonts w:asciiTheme="majorAscii" w:hAnsiTheme="majorAscii" w:eastAsiaTheme="majorEastAsia" w:cstheme="majorBidi"/>
      <w:color w:val="000000" w:themeColor="text1"/>
      <w:kern w:val="2"/>
      <w:sz w:val="24"/>
      <w:szCs w:val="24"/>
      <w:lang w:eastAsia="en-US"/>
      <w14:textFill>
        <w14:solidFill>
          <w14:schemeClr w14:val="tx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2024-12-24T15:51:00Z</dcterms:created>
  <dc:creator>sang</dc:creator>
  <cp:lastModifiedBy>sang nguyen</cp:lastModifiedBy>
  <dcterms:modified xsi:type="dcterms:W3CDTF">2024-12-24T15:54:25Z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117CA3547D80422DB481A0C25EBEF015_11</vt:lpwstr>
  </property>
</Properties>
</file>